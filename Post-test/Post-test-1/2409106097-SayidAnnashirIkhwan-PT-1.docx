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spacing w:after="160" w:line="276" w:lineRule="auto"/>
        <w:jc w:val="center"/>
      </w:pPr>
      <w:bookmarkStart w:id="0" w:name="_gjdgxs" w:colFirst="0" w:colLast="0"/>
      <w:bookmarkEnd w:id="0"/>
      <w:r>
        <w:rPr>
          <w:rtl w:val="0"/>
        </w:rPr>
        <w:t>LAPORAN PRAKTIKUM</w:t>
      </w:r>
    </w:p>
    <w:p w14:paraId="00000002">
      <w:pPr>
        <w:spacing w:after="160" w:line="276" w:lineRule="auto"/>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POSTTEST</w:t>
      </w:r>
      <w:r>
        <w:rPr>
          <w:rFonts w:hint="default" w:ascii="Times New Roman" w:hAnsi="Times New Roman" w:eastAsia="Times New Roman" w:cs="Times New Roman"/>
          <w:b/>
          <w:sz w:val="28"/>
          <w:szCs w:val="28"/>
          <w:rtl w:val="0"/>
          <w:lang w:val="en-US"/>
        </w:rPr>
        <w:t xml:space="preserve"> 1</w:t>
      </w:r>
    </w:p>
    <w:p w14:paraId="00000003">
      <w:pPr>
        <w:spacing w:after="16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ALGORITMA PEMROGRAMAN LANJUT</w:t>
      </w:r>
    </w:p>
    <w:p w14:paraId="00000004">
      <w:pPr>
        <w:spacing w:after="160" w:line="276" w:lineRule="auto"/>
        <w:jc w:val="center"/>
        <w:rPr>
          <w:rFonts w:ascii="Times New Roman" w:hAnsi="Times New Roman" w:eastAsia="Times New Roman" w:cs="Times New Roman"/>
          <w:b/>
          <w:sz w:val="28"/>
          <w:szCs w:val="28"/>
        </w:rPr>
      </w:pPr>
    </w:p>
    <w:p w14:paraId="00000005">
      <w:pPr>
        <w:spacing w:after="160" w:line="276" w:lineRule="auto"/>
        <w:jc w:val="center"/>
        <w:rPr>
          <w:rFonts w:ascii="Times New Roman" w:hAnsi="Times New Roman" w:eastAsia="Times New Roman" w:cs="Times New Roman"/>
          <w:b/>
          <w:sz w:val="28"/>
          <w:szCs w:val="28"/>
        </w:rPr>
      </w:pPr>
    </w:p>
    <w:p w14:paraId="00000006">
      <w:pPr>
        <w:spacing w:after="160" w:line="276" w:lineRule="auto"/>
        <w:jc w:val="center"/>
        <w:rPr>
          <w:rFonts w:ascii="Times New Roman" w:hAnsi="Times New Roman" w:eastAsia="Times New Roman" w:cs="Times New Roman"/>
          <w:b/>
          <w:sz w:val="24"/>
          <w:szCs w:val="24"/>
        </w:rPr>
      </w:pPr>
    </w:p>
    <w:p w14:paraId="00000007">
      <w:pPr>
        <w:spacing w:after="16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2913380" cy="29165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0"/>
                    <a:srcRect/>
                    <a:stretch>
                      <a:fillRect/>
                    </a:stretch>
                  </pic:blipFill>
                  <pic:spPr>
                    <a:xfrm>
                      <a:off x="0" y="0"/>
                      <a:ext cx="2913894" cy="2916942"/>
                    </a:xfrm>
                    <a:prstGeom prst="rect">
                      <a:avLst/>
                    </a:prstGeom>
                  </pic:spPr>
                </pic:pic>
              </a:graphicData>
            </a:graphic>
          </wp:inline>
        </w:drawing>
      </w:r>
    </w:p>
    <w:p w14:paraId="00000008">
      <w:pPr>
        <w:spacing w:after="160" w:line="276" w:lineRule="auto"/>
        <w:jc w:val="center"/>
        <w:rPr>
          <w:rFonts w:ascii="Times New Roman" w:hAnsi="Times New Roman" w:eastAsia="Times New Roman" w:cs="Times New Roman"/>
          <w:b/>
          <w:sz w:val="28"/>
          <w:szCs w:val="28"/>
        </w:rPr>
      </w:pPr>
    </w:p>
    <w:p w14:paraId="00000009">
      <w:pPr>
        <w:spacing w:after="16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Disusun oleh:</w:t>
      </w:r>
      <w:bookmarkStart w:id="10" w:name="_GoBack"/>
      <w:bookmarkEnd w:id="10"/>
    </w:p>
    <w:p w14:paraId="0000000A">
      <w:pPr>
        <w:spacing w:after="160" w:line="276" w:lineRule="auto"/>
        <w:jc w:val="center"/>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Sayid Annashir Ikhwan</w:t>
      </w:r>
      <w:r>
        <w:rPr>
          <w:rFonts w:ascii="Times New Roman" w:hAnsi="Times New Roman" w:eastAsia="Times New Roman" w:cs="Times New Roman"/>
          <w:b/>
          <w:sz w:val="26"/>
          <w:szCs w:val="26"/>
          <w:rtl w:val="0"/>
        </w:rPr>
        <w:t xml:space="preserve"> (2409106</w:t>
      </w:r>
      <w:r>
        <w:rPr>
          <w:rFonts w:hint="default" w:ascii="Times New Roman" w:hAnsi="Times New Roman" w:eastAsia="Times New Roman" w:cs="Times New Roman"/>
          <w:b/>
          <w:sz w:val="26"/>
          <w:szCs w:val="26"/>
          <w:rtl w:val="0"/>
          <w:lang w:val="en-US"/>
        </w:rPr>
        <w:t>097</w:t>
      </w:r>
      <w:r>
        <w:rPr>
          <w:rFonts w:ascii="Times New Roman" w:hAnsi="Times New Roman" w:eastAsia="Times New Roman" w:cs="Times New Roman"/>
          <w:b/>
          <w:sz w:val="26"/>
          <w:szCs w:val="26"/>
          <w:rtl w:val="0"/>
        </w:rPr>
        <w:t>)</w:t>
      </w:r>
    </w:p>
    <w:p w14:paraId="0000000B">
      <w:pPr>
        <w:spacing w:after="16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Kelas (</w:t>
      </w:r>
      <w:r>
        <w:rPr>
          <w:rFonts w:hint="default" w:ascii="Times New Roman" w:hAnsi="Times New Roman" w:eastAsia="Times New Roman" w:cs="Times New Roman"/>
          <w:b/>
          <w:sz w:val="26"/>
          <w:szCs w:val="26"/>
          <w:rtl w:val="0"/>
          <w:lang w:val="en-US"/>
        </w:rPr>
        <w:t>C</w:t>
      </w:r>
      <w:r>
        <w:rPr>
          <w:rFonts w:ascii="Times New Roman" w:hAnsi="Times New Roman" w:eastAsia="Times New Roman" w:cs="Times New Roman"/>
          <w:b/>
          <w:sz w:val="26"/>
          <w:szCs w:val="26"/>
          <w:rtl w:val="0"/>
        </w:rPr>
        <w:t xml:space="preserve"> ‘</w:t>
      </w:r>
      <w:r>
        <w:rPr>
          <w:rFonts w:hint="default" w:ascii="Times New Roman" w:hAnsi="Times New Roman" w:eastAsia="Times New Roman" w:cs="Times New Roman"/>
          <w:b/>
          <w:sz w:val="26"/>
          <w:szCs w:val="26"/>
          <w:rtl w:val="0"/>
          <w:lang w:val="en-US"/>
        </w:rPr>
        <w:t>24</w:t>
      </w:r>
      <w:r>
        <w:rPr>
          <w:rFonts w:ascii="Times New Roman" w:hAnsi="Times New Roman" w:eastAsia="Times New Roman" w:cs="Times New Roman"/>
          <w:b/>
          <w:sz w:val="26"/>
          <w:szCs w:val="26"/>
          <w:rtl w:val="0"/>
        </w:rPr>
        <w:t>)</w:t>
      </w:r>
    </w:p>
    <w:p w14:paraId="0000000C">
      <w:pPr>
        <w:spacing w:after="160" w:line="276" w:lineRule="auto"/>
        <w:jc w:val="center"/>
        <w:rPr>
          <w:rFonts w:ascii="Times New Roman" w:hAnsi="Times New Roman" w:eastAsia="Times New Roman" w:cs="Times New Roman"/>
          <w:b/>
          <w:sz w:val="24"/>
          <w:szCs w:val="24"/>
        </w:rPr>
      </w:pPr>
    </w:p>
    <w:p w14:paraId="0000000D">
      <w:pPr>
        <w:spacing w:after="160" w:line="276" w:lineRule="auto"/>
        <w:jc w:val="center"/>
        <w:rPr>
          <w:rFonts w:ascii="Times New Roman" w:hAnsi="Times New Roman" w:eastAsia="Times New Roman" w:cs="Times New Roman"/>
          <w:b/>
          <w:sz w:val="24"/>
          <w:szCs w:val="24"/>
        </w:rPr>
      </w:pPr>
    </w:p>
    <w:p w14:paraId="0000000E">
      <w:pPr>
        <w:spacing w:after="160" w:line="276" w:lineRule="auto"/>
        <w:jc w:val="center"/>
        <w:rPr>
          <w:rFonts w:ascii="Times New Roman" w:hAnsi="Times New Roman" w:eastAsia="Times New Roman" w:cs="Times New Roman"/>
          <w:b/>
          <w:sz w:val="24"/>
          <w:szCs w:val="24"/>
        </w:rPr>
      </w:pPr>
    </w:p>
    <w:p w14:paraId="0000000F">
      <w:pPr>
        <w:spacing w:after="16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PROGRAM STUDI INFORMATIKA</w:t>
      </w:r>
    </w:p>
    <w:p w14:paraId="00000010">
      <w:pPr>
        <w:spacing w:after="16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UNIVERSITAS MULAWARMAN</w:t>
      </w:r>
    </w:p>
    <w:p w14:paraId="00000011">
      <w:pPr>
        <w:spacing w:after="16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SAMARINDA</w:t>
      </w:r>
    </w:p>
    <w:p w14:paraId="00000012">
      <w:pPr>
        <w:spacing w:after="160" w:line="276" w:lineRule="auto"/>
        <w:jc w:val="center"/>
        <w:rPr>
          <w:rFonts w:ascii="Times New Roman" w:hAnsi="Times New Roman" w:eastAsia="Times New Roman" w:cs="Times New Roman"/>
          <w:b/>
          <w:sz w:val="28"/>
          <w:szCs w:val="28"/>
        </w:rPr>
        <w:sectPr>
          <w:headerReference r:id="rId6" w:type="first"/>
          <w:footerReference r:id="rId8" w:type="first"/>
          <w:headerReference r:id="rId5" w:type="default"/>
          <w:footerReference r:id="rId7" w:type="default"/>
          <w:pgSz w:w="11909" w:h="16834"/>
          <w:pgMar w:top="1440" w:right="1440" w:bottom="1440" w:left="1440" w:header="720" w:footer="720" w:gutter="0"/>
          <w:pgNumType w:start="0"/>
          <w:cols w:space="720" w:num="1"/>
          <w:titlePg/>
        </w:sectPr>
      </w:pPr>
      <w:r>
        <w:rPr>
          <w:rFonts w:ascii="Times New Roman" w:hAnsi="Times New Roman" w:eastAsia="Times New Roman" w:cs="Times New Roman"/>
          <w:b/>
          <w:sz w:val="28"/>
          <w:szCs w:val="28"/>
          <w:rtl w:val="0"/>
        </w:rPr>
        <w:t>2025</w:t>
      </w:r>
    </w:p>
    <w:p w14:paraId="00000013">
      <w:pPr>
        <w:pStyle w:val="2"/>
        <w:ind w:left="0" w:firstLine="0"/>
        <w:rPr>
          <w:rFonts w:ascii="Times New Roman" w:hAnsi="Times New Roman" w:eastAsia="Times New Roman" w:cs="Times New Roman"/>
          <w:i/>
          <w:sz w:val="24"/>
          <w:szCs w:val="24"/>
        </w:rPr>
      </w:pPr>
      <w:bookmarkStart w:id="1" w:name="_o6yg8r10l43v" w:colFirst="0" w:colLast="0"/>
      <w:bookmarkEnd w:id="1"/>
      <w:r>
        <w:rPr>
          <w:rtl w:val="0"/>
        </w:rPr>
        <w:t>1. Flowchart</w:t>
      </w:r>
    </w:p>
    <w:p w14:paraId="00000014">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(Pada bagian ini, Anda diminta untuk melampirkan flowchart yang menggambarkan alur logika program, mulai dari input, proses, hingga output. Pastikan flowchart dibuat dengan simbol yang sesuai untuk mempermudah pemahaman.)</w:t>
      </w:r>
    </w:p>
    <w:p w14:paraId="00000015">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Catatan:</w:t>
      </w:r>
    </w:p>
    <w:p w14:paraId="00000016">
      <w:pPr>
        <w:numPr>
          <w:ilvl w:val="0"/>
          <w:numId w:val="1"/>
        </w:numPr>
        <w:spacing w:before="240" w:after="24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Jika flowchart terlalu panjang + ribet pakai </w:t>
      </w:r>
      <w:r>
        <w:rPr>
          <w:rFonts w:ascii="Times New Roman" w:hAnsi="Times New Roman" w:eastAsia="Times New Roman" w:cs="Times New Roman"/>
          <w:b/>
          <w:sz w:val="24"/>
          <w:szCs w:val="24"/>
          <w:rtl w:val="0"/>
        </w:rPr>
        <w:t xml:space="preserve">on-page atau off-page reference </w:t>
      </w:r>
      <w:r>
        <w:rPr>
          <w:rFonts w:ascii="Times New Roman" w:hAnsi="Times New Roman" w:eastAsia="Times New Roman" w:cs="Times New Roman"/>
          <w:sz w:val="24"/>
          <w:szCs w:val="24"/>
          <w:rtl w:val="0"/>
        </w:rPr>
        <w:t>untuk memecah fiturnya biar ga burem karena kepanjangan.</w:t>
      </w:r>
    </w:p>
    <w:p w14:paraId="00000017">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14295" cy="407543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1"/>
                    <a:srcRect/>
                    <a:stretch>
                      <a:fillRect/>
                    </a:stretch>
                  </pic:blipFill>
                  <pic:spPr>
                    <a:xfrm>
                      <a:off x="0" y="0"/>
                      <a:ext cx="2614392" cy="4075854"/>
                    </a:xfrm>
                    <a:prstGeom prst="rect">
                      <a:avLst/>
                    </a:prstGeom>
                  </pic:spPr>
                </pic:pic>
              </a:graphicData>
            </a:graphic>
          </wp:inline>
        </w:drawing>
      </w:r>
      <w:r>
        <w:drawing>
          <wp:anchor distT="114300" distB="114300" distL="114300" distR="114300" simplePos="0" relativeHeight="251659264" behindDoc="0" locked="0" layoutInCell="1" allowOverlap="1">
            <wp:simplePos x="0" y="0"/>
            <wp:positionH relativeFrom="column">
              <wp:posOffset>3295650</wp:posOffset>
            </wp:positionH>
            <wp:positionV relativeFrom="paragraph">
              <wp:posOffset>238125</wp:posOffset>
            </wp:positionV>
            <wp:extent cx="2129155" cy="11906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2128838" cy="1190535"/>
                    </a:xfrm>
                    <a:prstGeom prst="rect">
                      <a:avLst/>
                    </a:prstGeom>
                  </pic:spPr>
                </pic:pic>
              </a:graphicData>
            </a:graphic>
          </wp:anchor>
        </w:drawing>
      </w:r>
    </w:p>
    <w:p w14:paraId="00000018">
      <w:pPr>
        <w:spacing w:line="360" w:lineRule="auto"/>
        <w:ind w:left="720" w:firstLine="0"/>
        <w:jc w:val="both"/>
        <w:rPr>
          <w:rFonts w:ascii="Times New Roman" w:hAnsi="Times New Roman" w:eastAsia="Times New Roman" w:cs="Times New Roman"/>
          <w:sz w:val="24"/>
          <w:szCs w:val="24"/>
        </w:rPr>
      </w:pPr>
    </w:p>
    <w:p w14:paraId="00000019">
      <w:pPr>
        <w:spacing w:line="360" w:lineRule="auto"/>
        <w:ind w:left="720" w:firstLine="0"/>
        <w:jc w:val="both"/>
        <w:rPr>
          <w:rFonts w:ascii="Times New Roman" w:hAnsi="Times New Roman" w:eastAsia="Times New Roman" w:cs="Times New Roman"/>
          <w:i/>
          <w:sz w:val="24"/>
          <w:szCs w:val="24"/>
        </w:rPr>
      </w:pPr>
    </w:p>
    <w:p w14:paraId="0000001A">
      <w:pPr>
        <w:spacing w:line="360" w:lineRule="auto"/>
        <w:ind w:left="0" w:firstLine="0"/>
        <w:jc w:val="both"/>
        <w:rPr>
          <w:rFonts w:ascii="Times New Roman" w:hAnsi="Times New Roman" w:eastAsia="Times New Roman" w:cs="Times New Roman"/>
          <w:i/>
          <w:sz w:val="24"/>
          <w:szCs w:val="24"/>
        </w:rPr>
      </w:pPr>
    </w:p>
    <w:p w14:paraId="0000001B">
      <w:pPr>
        <w:spacing w:line="360" w:lineRule="auto"/>
        <w:ind w:left="0" w:firstLine="0"/>
        <w:jc w:val="both"/>
        <w:rPr>
          <w:rFonts w:ascii="Times New Roman" w:hAnsi="Times New Roman" w:eastAsia="Times New Roman" w:cs="Times New Roman"/>
          <w:i/>
          <w:sz w:val="24"/>
          <w:szCs w:val="24"/>
        </w:rPr>
      </w:pPr>
    </w:p>
    <w:p w14:paraId="0000001C">
      <w:pPr>
        <w:spacing w:line="360" w:lineRule="auto"/>
        <w:ind w:left="720" w:firstLine="0"/>
        <w:jc w:val="both"/>
        <w:rPr>
          <w:rFonts w:ascii="Times New Roman" w:hAnsi="Times New Roman" w:eastAsia="Times New Roman" w:cs="Times New Roman"/>
          <w:b/>
          <w:i/>
          <w:sz w:val="26"/>
          <w:szCs w:val="26"/>
        </w:rPr>
      </w:pPr>
    </w:p>
    <w:p w14:paraId="0000001D">
      <w:pPr>
        <w:pStyle w:val="2"/>
        <w:spacing w:line="360" w:lineRule="auto"/>
        <w:ind w:left="0" w:firstLine="0"/>
        <w:jc w:val="both"/>
      </w:pPr>
      <w:bookmarkStart w:id="2" w:name="_wm0qa5kmggpj" w:colFirst="0" w:colLast="0"/>
      <w:bookmarkEnd w:id="2"/>
      <w:r>
        <w:rPr>
          <w:rtl w:val="0"/>
        </w:rPr>
        <w:t>2. Analisis Program</w:t>
      </w:r>
    </w:p>
    <w:p w14:paraId="0000001E">
      <w:pPr>
        <w:pStyle w:val="3"/>
        <w:spacing w:after="200" w:line="360" w:lineRule="auto"/>
        <w:ind w:left="0" w:firstLine="0"/>
        <w:jc w:val="both"/>
        <w:rPr>
          <w:rFonts w:ascii="Times New Roman" w:hAnsi="Times New Roman" w:eastAsia="Times New Roman" w:cs="Times New Roman"/>
          <w:i/>
          <w:sz w:val="24"/>
          <w:szCs w:val="24"/>
        </w:rPr>
      </w:pPr>
      <w:bookmarkStart w:id="3" w:name="_x01vet6xfeo3" w:colFirst="0" w:colLast="0"/>
      <w:bookmarkEnd w:id="3"/>
      <w:r>
        <w:rPr>
          <w:rtl w:val="0"/>
        </w:rPr>
        <w:t>2.1 Deskripsi Singkat Program</w:t>
      </w:r>
    </w:p>
    <w:p w14:paraId="0000001F">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(Tuliskan secara ringkas tujuan dan fungsi/manfaat utama dari program yang dibuat.)</w:t>
      </w:r>
    </w:p>
    <w:p w14:paraId="00000020">
      <w:pPr>
        <w:pStyle w:val="3"/>
        <w:spacing w:line="360" w:lineRule="auto"/>
        <w:ind w:left="0" w:firstLine="0"/>
        <w:jc w:val="both"/>
        <w:rPr>
          <w:rFonts w:ascii="Times New Roman" w:hAnsi="Times New Roman" w:eastAsia="Times New Roman" w:cs="Times New Roman"/>
          <w:i/>
          <w:sz w:val="24"/>
          <w:szCs w:val="24"/>
        </w:rPr>
      </w:pPr>
      <w:bookmarkStart w:id="4" w:name="_f0wraohkhwch" w:colFirst="0" w:colLast="0"/>
      <w:bookmarkEnd w:id="4"/>
      <w:r>
        <w:rPr>
          <w:rtl w:val="0"/>
        </w:rPr>
        <w:t>2.2 Penjelasan Alur &amp; Algoritma</w:t>
      </w:r>
    </w:p>
    <w:p w14:paraId="00000021">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(Pada bagian ini, jelaskan bagaimana program berjalan dari awal hingga akhir. Uraikan alur kerja program secara berurutan, dari mulai menerima input, memproses data, hingga menghasilkan output. Selain itu, berikan penjelasan detail tentang setiap blok kode atau fungsi yang digunakan dalam program.)</w:t>
      </w:r>
    </w:p>
    <w:p w14:paraId="00000022">
      <w:pPr>
        <w:spacing w:line="360" w:lineRule="auto"/>
        <w:jc w:val="both"/>
        <w:rPr>
          <w:rFonts w:ascii="Times New Roman" w:hAnsi="Times New Roman" w:eastAsia="Times New Roman" w:cs="Times New Roman"/>
          <w:i/>
          <w:sz w:val="24"/>
          <w:szCs w:val="24"/>
        </w:rPr>
      </w:pPr>
    </w:p>
    <w:p w14:paraId="00000023">
      <w:pPr>
        <w:spacing w:line="360" w:lineRule="auto"/>
        <w:ind w:left="1069" w:firstLine="0"/>
        <w:jc w:val="both"/>
        <w:rPr>
          <w:rFonts w:ascii="Times New Roman" w:hAnsi="Times New Roman" w:eastAsia="Times New Roman" w:cs="Times New Roman"/>
          <w:i/>
          <w:sz w:val="24"/>
          <w:szCs w:val="24"/>
        </w:rPr>
      </w:pPr>
    </w:p>
    <w:p w14:paraId="00000024">
      <w:pPr>
        <w:spacing w:line="360" w:lineRule="auto"/>
        <w:ind w:left="1069" w:firstLine="0"/>
        <w:jc w:val="both"/>
        <w:rPr>
          <w:rFonts w:ascii="Times New Roman" w:hAnsi="Times New Roman" w:eastAsia="Times New Roman" w:cs="Times New Roman"/>
          <w:i/>
          <w:sz w:val="24"/>
          <w:szCs w:val="24"/>
        </w:rPr>
      </w:pPr>
    </w:p>
    <w:p w14:paraId="00000025">
      <w:pPr>
        <w:spacing w:line="360" w:lineRule="auto"/>
        <w:ind w:left="1069" w:firstLine="0"/>
        <w:jc w:val="both"/>
        <w:rPr>
          <w:rFonts w:ascii="Times New Roman" w:hAnsi="Times New Roman" w:eastAsia="Times New Roman" w:cs="Times New Roman"/>
          <w:i/>
          <w:sz w:val="24"/>
          <w:szCs w:val="24"/>
        </w:rPr>
      </w:pPr>
    </w:p>
    <w:p w14:paraId="00000026">
      <w:pPr>
        <w:spacing w:line="360" w:lineRule="auto"/>
        <w:ind w:left="1069" w:firstLine="0"/>
        <w:jc w:val="both"/>
        <w:rPr>
          <w:rFonts w:ascii="Times New Roman" w:hAnsi="Times New Roman" w:eastAsia="Times New Roman" w:cs="Times New Roman"/>
          <w:i/>
          <w:sz w:val="24"/>
          <w:szCs w:val="24"/>
        </w:rPr>
      </w:pPr>
    </w:p>
    <w:p w14:paraId="00000027">
      <w:pPr>
        <w:spacing w:line="360" w:lineRule="auto"/>
        <w:ind w:left="1069" w:firstLine="0"/>
        <w:jc w:val="both"/>
        <w:rPr>
          <w:rFonts w:ascii="Times New Roman" w:hAnsi="Times New Roman" w:eastAsia="Times New Roman" w:cs="Times New Roman"/>
          <w:i/>
          <w:sz w:val="24"/>
          <w:szCs w:val="24"/>
        </w:rPr>
      </w:pPr>
    </w:p>
    <w:p w14:paraId="00000028">
      <w:pPr>
        <w:spacing w:line="360" w:lineRule="auto"/>
        <w:ind w:left="1069" w:firstLine="0"/>
        <w:jc w:val="both"/>
        <w:rPr>
          <w:rFonts w:ascii="Times New Roman" w:hAnsi="Times New Roman" w:eastAsia="Times New Roman" w:cs="Times New Roman"/>
          <w:i/>
          <w:sz w:val="24"/>
          <w:szCs w:val="24"/>
        </w:rPr>
      </w:pPr>
    </w:p>
    <w:p w14:paraId="00000029">
      <w:pPr>
        <w:spacing w:line="360" w:lineRule="auto"/>
        <w:ind w:left="1069" w:firstLine="0"/>
        <w:jc w:val="both"/>
        <w:rPr>
          <w:rFonts w:ascii="Times New Roman" w:hAnsi="Times New Roman" w:eastAsia="Times New Roman" w:cs="Times New Roman"/>
          <w:i/>
          <w:sz w:val="24"/>
          <w:szCs w:val="24"/>
        </w:rPr>
      </w:pPr>
    </w:p>
    <w:p w14:paraId="0000002A">
      <w:pPr>
        <w:spacing w:line="360" w:lineRule="auto"/>
        <w:ind w:left="1069" w:firstLine="0"/>
        <w:jc w:val="both"/>
        <w:rPr>
          <w:rFonts w:ascii="Times New Roman" w:hAnsi="Times New Roman" w:eastAsia="Times New Roman" w:cs="Times New Roman"/>
          <w:i/>
          <w:sz w:val="24"/>
          <w:szCs w:val="24"/>
        </w:rPr>
      </w:pPr>
    </w:p>
    <w:p w14:paraId="0000002B">
      <w:pPr>
        <w:spacing w:line="360" w:lineRule="auto"/>
        <w:ind w:left="1069" w:firstLine="0"/>
        <w:jc w:val="both"/>
        <w:rPr>
          <w:rFonts w:ascii="Times New Roman" w:hAnsi="Times New Roman" w:eastAsia="Times New Roman" w:cs="Times New Roman"/>
          <w:i/>
          <w:sz w:val="24"/>
          <w:szCs w:val="24"/>
        </w:rPr>
      </w:pPr>
    </w:p>
    <w:p w14:paraId="0000002C">
      <w:pPr>
        <w:spacing w:line="360" w:lineRule="auto"/>
        <w:ind w:left="1069" w:firstLine="0"/>
        <w:jc w:val="both"/>
        <w:rPr>
          <w:rFonts w:ascii="Times New Roman" w:hAnsi="Times New Roman" w:eastAsia="Times New Roman" w:cs="Times New Roman"/>
          <w:i/>
          <w:sz w:val="24"/>
          <w:szCs w:val="24"/>
        </w:rPr>
      </w:pPr>
    </w:p>
    <w:p w14:paraId="0000002D">
      <w:pPr>
        <w:spacing w:line="360" w:lineRule="auto"/>
        <w:ind w:left="1069" w:firstLine="0"/>
        <w:jc w:val="both"/>
        <w:rPr>
          <w:rFonts w:ascii="Times New Roman" w:hAnsi="Times New Roman" w:eastAsia="Times New Roman" w:cs="Times New Roman"/>
          <w:i/>
          <w:sz w:val="24"/>
          <w:szCs w:val="24"/>
        </w:rPr>
      </w:pPr>
    </w:p>
    <w:p w14:paraId="0000002E">
      <w:pPr>
        <w:spacing w:line="360" w:lineRule="auto"/>
        <w:ind w:left="1069" w:firstLine="0"/>
        <w:jc w:val="both"/>
        <w:rPr>
          <w:rFonts w:ascii="Times New Roman" w:hAnsi="Times New Roman" w:eastAsia="Times New Roman" w:cs="Times New Roman"/>
          <w:i/>
          <w:sz w:val="24"/>
          <w:szCs w:val="24"/>
        </w:rPr>
      </w:pPr>
    </w:p>
    <w:p w14:paraId="0000002F">
      <w:pPr>
        <w:spacing w:line="360" w:lineRule="auto"/>
        <w:ind w:left="1069" w:firstLine="0"/>
        <w:jc w:val="both"/>
        <w:rPr>
          <w:rFonts w:ascii="Times New Roman" w:hAnsi="Times New Roman" w:eastAsia="Times New Roman" w:cs="Times New Roman"/>
          <w:i/>
          <w:sz w:val="24"/>
          <w:szCs w:val="24"/>
        </w:rPr>
      </w:pPr>
    </w:p>
    <w:p w14:paraId="00000030">
      <w:pPr>
        <w:spacing w:line="360" w:lineRule="auto"/>
        <w:ind w:left="1069" w:firstLine="0"/>
        <w:jc w:val="both"/>
        <w:rPr>
          <w:rFonts w:ascii="Times New Roman" w:hAnsi="Times New Roman" w:eastAsia="Times New Roman" w:cs="Times New Roman"/>
          <w:i/>
          <w:sz w:val="24"/>
          <w:szCs w:val="24"/>
        </w:rPr>
      </w:pPr>
    </w:p>
    <w:p w14:paraId="00000031">
      <w:pPr>
        <w:spacing w:line="360" w:lineRule="auto"/>
        <w:ind w:left="1069" w:firstLine="0"/>
        <w:jc w:val="both"/>
        <w:rPr>
          <w:rFonts w:ascii="Times New Roman" w:hAnsi="Times New Roman" w:eastAsia="Times New Roman" w:cs="Times New Roman"/>
          <w:i/>
          <w:sz w:val="24"/>
          <w:szCs w:val="24"/>
        </w:rPr>
      </w:pPr>
    </w:p>
    <w:p w14:paraId="00000032">
      <w:pPr>
        <w:spacing w:line="360" w:lineRule="auto"/>
        <w:ind w:left="1069" w:firstLine="0"/>
        <w:jc w:val="both"/>
        <w:rPr>
          <w:rFonts w:ascii="Times New Roman" w:hAnsi="Times New Roman" w:eastAsia="Times New Roman" w:cs="Times New Roman"/>
          <w:i/>
          <w:sz w:val="24"/>
          <w:szCs w:val="24"/>
        </w:rPr>
      </w:pPr>
    </w:p>
    <w:p w14:paraId="00000033">
      <w:pPr>
        <w:spacing w:line="360" w:lineRule="auto"/>
        <w:ind w:left="1069" w:firstLine="0"/>
        <w:jc w:val="both"/>
        <w:rPr>
          <w:rFonts w:ascii="Times New Roman" w:hAnsi="Times New Roman" w:eastAsia="Times New Roman" w:cs="Times New Roman"/>
          <w:i/>
          <w:sz w:val="24"/>
          <w:szCs w:val="24"/>
        </w:rPr>
      </w:pPr>
    </w:p>
    <w:p w14:paraId="00000034">
      <w:pPr>
        <w:spacing w:line="360" w:lineRule="auto"/>
        <w:ind w:left="1069" w:firstLine="0"/>
        <w:jc w:val="both"/>
        <w:rPr>
          <w:rFonts w:ascii="Times New Roman" w:hAnsi="Times New Roman" w:eastAsia="Times New Roman" w:cs="Times New Roman"/>
          <w:i/>
          <w:sz w:val="24"/>
          <w:szCs w:val="24"/>
        </w:rPr>
      </w:pPr>
    </w:p>
    <w:p w14:paraId="00000035">
      <w:pPr>
        <w:spacing w:line="360" w:lineRule="auto"/>
        <w:ind w:left="0" w:firstLine="0"/>
        <w:jc w:val="both"/>
        <w:rPr>
          <w:rFonts w:ascii="Times New Roman" w:hAnsi="Times New Roman" w:eastAsia="Times New Roman" w:cs="Times New Roman"/>
          <w:b/>
          <w:i/>
          <w:sz w:val="26"/>
          <w:szCs w:val="26"/>
        </w:rPr>
      </w:pPr>
    </w:p>
    <w:p w14:paraId="00000036">
      <w:pPr>
        <w:pStyle w:val="2"/>
        <w:spacing w:line="360" w:lineRule="auto"/>
        <w:ind w:left="0" w:firstLine="0"/>
        <w:jc w:val="both"/>
        <w:rPr>
          <w:rFonts w:ascii="Times New Roman" w:hAnsi="Times New Roman" w:eastAsia="Times New Roman" w:cs="Times New Roman"/>
          <w:i/>
          <w:sz w:val="24"/>
          <w:szCs w:val="24"/>
        </w:rPr>
      </w:pPr>
      <w:bookmarkStart w:id="5" w:name="_pfkoenmo2i66" w:colFirst="0" w:colLast="0"/>
      <w:bookmarkEnd w:id="5"/>
      <w:r>
        <w:rPr>
          <w:rtl w:val="0"/>
        </w:rPr>
        <w:t>3. Source Code</w:t>
      </w:r>
    </w:p>
    <w:p w14:paraId="00000037">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(Pada bagian ini, sertakan hanya bagian kode yang berisi fitur penting dari program. Tidak perlu memasukkan seluruh kode, cukup bagian yang relevan dengan fungsionalitas utama.)</w:t>
      </w:r>
      <w:r>
        <w:rPr>
          <w:rFonts w:ascii="Times New Roman" w:hAnsi="Times New Roman" w:eastAsia="Times New Roman" w:cs="Times New Roman"/>
          <w:i/>
          <w:sz w:val="24"/>
          <w:szCs w:val="24"/>
          <w:rtl w:val="0"/>
        </w:rPr>
        <w:br w:type="textWrapping"/>
      </w:r>
      <w:r>
        <w:rPr>
          <w:rFonts w:ascii="Times New Roman" w:hAnsi="Times New Roman" w:eastAsia="Times New Roman" w:cs="Times New Roman"/>
          <w:i/>
          <w:sz w:val="24"/>
          <w:szCs w:val="24"/>
          <w:rtl w:val="0"/>
        </w:rPr>
        <w:br w:type="textWrapping"/>
      </w:r>
    </w:p>
    <w:p w14:paraId="00000038">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Catatan:</w:t>
      </w:r>
    </w:p>
    <w:p w14:paraId="00000039">
      <w:pPr>
        <w:numPr>
          <w:ilvl w:val="0"/>
          <w:numId w:val="2"/>
        </w:numPr>
        <w:spacing w:before="240" w:after="0" w:afterAutospacing="0" w:line="360" w:lineRule="auto"/>
        <w:ind w:left="720" w:hanging="360"/>
        <w:jc w:val="both"/>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 xml:space="preserve">Gunakan ekstensi Code Blocks di Google Docs </w:t>
      </w:r>
      <w:r>
        <w:rPr>
          <w:rFonts w:ascii="Times New Roman" w:hAnsi="Times New Roman" w:eastAsia="Times New Roman" w:cs="Times New Roman"/>
          <w:sz w:val="24"/>
          <w:szCs w:val="24"/>
          <w:rtl w:val="0"/>
        </w:rPr>
        <w:t>untuk menampilkan kode dengan format yang lebih rapi.</w:t>
      </w:r>
    </w:p>
    <w:p w14:paraId="0000003A">
      <w:pPr>
        <w:numPr>
          <w:ilvl w:val="0"/>
          <w:numId w:val="2"/>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Unduh dan instal ekstensi di sini:</w:t>
      </w:r>
      <w:r>
        <w:rPr>
          <w:rFonts w:ascii="Times New Roman" w:hAnsi="Times New Roman" w:eastAsia="Times New Roman" w:cs="Times New Roman"/>
          <w:sz w:val="24"/>
          <w:szCs w:val="24"/>
          <w:rtl w:val="0"/>
        </w:rPr>
        <w:br w:type="textWrapping"/>
      </w:r>
      <w:r>
        <w:fldChar w:fldCharType="begin"/>
      </w:r>
      <w:r>
        <w:instrText xml:space="preserve"> HYPERLINK "https://workspace.google.com/marketplace/app/code_blocks/100740430168" \h </w:instrText>
      </w:r>
      <w:r>
        <w:fldChar w:fldCharType="separate"/>
      </w:r>
      <w:r>
        <w:rPr>
          <w:rFonts w:ascii="Times New Roman" w:hAnsi="Times New Roman" w:eastAsia="Times New Roman" w:cs="Times New Roman"/>
          <w:b/>
          <w:color w:val="1155CC"/>
          <w:sz w:val="24"/>
          <w:szCs w:val="24"/>
          <w:u w:val="single"/>
          <w:rtl w:val="0"/>
        </w:rPr>
        <w:t>Code Blocks - Google Workspace Marketplace</w:t>
      </w:r>
      <w:r>
        <w:rPr>
          <w:rFonts w:ascii="Times New Roman" w:hAnsi="Times New Roman" w:eastAsia="Times New Roman" w:cs="Times New Roman"/>
          <w:b/>
          <w:color w:val="1155CC"/>
          <w:sz w:val="24"/>
          <w:szCs w:val="24"/>
          <w:u w:val="single"/>
          <w:rtl w:val="0"/>
        </w:rPr>
        <w:fldChar w:fldCharType="end"/>
      </w:r>
    </w:p>
    <w:p w14:paraId="0000003B">
      <w:pPr>
        <w:numPr>
          <w:ilvl w:val="0"/>
          <w:numId w:val="2"/>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Jangan gunakan tabel</w:t>
      </w:r>
      <w:r>
        <w:rPr>
          <w:rFonts w:ascii="Times New Roman" w:hAnsi="Times New Roman" w:eastAsia="Times New Roman" w:cs="Times New Roman"/>
          <w:sz w:val="24"/>
          <w:szCs w:val="24"/>
          <w:rtl w:val="0"/>
        </w:rPr>
        <w:t xml:space="preserve"> untuk menampilkan kode program.</w:t>
      </w:r>
    </w:p>
    <w:p w14:paraId="0000003C">
      <w:pPr>
        <w:numPr>
          <w:ilvl w:val="0"/>
          <w:numId w:val="2"/>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Untuk </w:t>
      </w:r>
      <w:r>
        <w:rPr>
          <w:rFonts w:ascii="Times New Roman" w:hAnsi="Times New Roman" w:eastAsia="Times New Roman" w:cs="Times New Roman"/>
          <w:b/>
          <w:sz w:val="24"/>
          <w:szCs w:val="24"/>
          <w:rtl w:val="0"/>
        </w:rPr>
        <w:t>Source Code Font Uk : 10</w:t>
      </w:r>
    </w:p>
    <w:p w14:paraId="0000003D">
      <w:pPr>
        <w:numPr>
          <w:ilvl w:val="0"/>
          <w:numId w:val="2"/>
        </w:numPr>
        <w:spacing w:before="0" w:beforeAutospacing="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Gunakan </w:t>
      </w:r>
      <w:r>
        <w:rPr>
          <w:rFonts w:ascii="Times New Roman" w:hAnsi="Times New Roman" w:eastAsia="Times New Roman" w:cs="Times New Roman"/>
          <w:b/>
          <w:sz w:val="24"/>
          <w:szCs w:val="24"/>
          <w:rtl w:val="0"/>
        </w:rPr>
        <w:t>“Language”</w:t>
      </w:r>
      <w:r>
        <w:rPr>
          <w:rFonts w:ascii="Times New Roman" w:hAnsi="Times New Roman" w:eastAsia="Times New Roman" w:cs="Times New Roman"/>
          <w:sz w:val="24"/>
          <w:szCs w:val="24"/>
          <w:rtl w:val="0"/>
        </w:rPr>
        <w:t xml:space="preserve"> dan </w:t>
      </w:r>
      <w:r>
        <w:rPr>
          <w:rFonts w:ascii="Times New Roman" w:hAnsi="Times New Roman" w:eastAsia="Times New Roman" w:cs="Times New Roman"/>
          <w:b/>
          <w:sz w:val="24"/>
          <w:szCs w:val="24"/>
          <w:rtl w:val="0"/>
        </w:rPr>
        <w:t>“Theme”</w:t>
      </w:r>
      <w:r>
        <w:rPr>
          <w:rFonts w:ascii="Times New Roman" w:hAnsi="Times New Roman" w:eastAsia="Times New Roman" w:cs="Times New Roman"/>
          <w:sz w:val="24"/>
          <w:szCs w:val="24"/>
          <w:rtl w:val="0"/>
        </w:rPr>
        <w:t xml:space="preserve"> yang sudah ditentukan</w:t>
      </w:r>
      <w:r>
        <w:drawing>
          <wp:anchor distT="114300" distB="114300" distL="114300" distR="114300" simplePos="0" relativeHeight="251659264" behindDoc="0" locked="0" layoutInCell="1" allowOverlap="1">
            <wp:simplePos x="0" y="0"/>
            <wp:positionH relativeFrom="column">
              <wp:posOffset>561975</wp:posOffset>
            </wp:positionH>
            <wp:positionV relativeFrom="paragraph">
              <wp:posOffset>400050</wp:posOffset>
            </wp:positionV>
            <wp:extent cx="1376045" cy="1360170"/>
            <wp:effectExtent l="0" t="0" r="0" b="0"/>
            <wp:wrapTopAndBottom/>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3"/>
                    <a:srcRect/>
                    <a:stretch>
                      <a:fillRect/>
                    </a:stretch>
                  </pic:blipFill>
                  <pic:spPr>
                    <a:xfrm>
                      <a:off x="0" y="0"/>
                      <a:ext cx="1375821" cy="1360187"/>
                    </a:xfrm>
                    <a:prstGeom prst="rect">
                      <a:avLst/>
                    </a:prstGeom>
                  </pic:spPr>
                </pic:pic>
              </a:graphicData>
            </a:graphic>
          </wp:anchor>
        </w:drawing>
      </w:r>
    </w:p>
    <w:p w14:paraId="0000003E">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Contoh Format dalam Laporan:</w:t>
      </w:r>
    </w:p>
    <w:p w14:paraId="0000003F">
      <w:pPr>
        <w:pStyle w:val="4"/>
        <w:spacing w:before="240" w:after="240" w:line="360" w:lineRule="auto"/>
        <w:jc w:val="both"/>
        <w:rPr>
          <w:rFonts w:ascii="Times New Roman" w:hAnsi="Times New Roman" w:eastAsia="Times New Roman" w:cs="Times New Roman"/>
          <w:b/>
          <w:sz w:val="24"/>
          <w:szCs w:val="24"/>
        </w:rPr>
      </w:pPr>
      <w:bookmarkStart w:id="6" w:name="_r8a8r5iebks7" w:colFirst="0" w:colLast="0"/>
      <w:bookmarkEnd w:id="6"/>
      <w:r>
        <w:rPr>
          <w:rFonts w:ascii="Times New Roman" w:hAnsi="Times New Roman" w:eastAsia="Times New Roman" w:cs="Times New Roman"/>
          <w:b/>
          <w:sz w:val="24"/>
          <w:szCs w:val="24"/>
          <w:rtl w:val="0"/>
        </w:rPr>
        <w:t>A. Fitur Tambah Data</w:t>
      </w:r>
    </w:p>
    <w:p w14:paraId="00000040">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Fitur ini digunakan untuk menambahkan data baru ke dalam array. Data yang ditambahkan berupa ID dan nama.</w:t>
      </w:r>
    </w:p>
    <w:p w14:paraId="00000041">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Source Code:</w:t>
      </w:r>
      <w:r>
        <w:rPr>
          <w:rFonts w:ascii="Times New Roman" w:hAnsi="Times New Roman" w:eastAsia="Times New Roman" w:cs="Times New Roman"/>
          <w:b/>
          <w:sz w:val="24"/>
          <w:szCs w:val="24"/>
          <w:rtl w:val="0"/>
        </w:rPr>
        <w:br w:type="textWrapping"/>
      </w:r>
    </w:p>
    <w:tbl>
      <w:tblPr>
        <w:tblStyle w:val="13"/>
        <w:tblW w:w="0" w:type="auto"/>
        <w:tblInd w:w="0" w:type="dxa"/>
        <w:tblLayout w:type="fixed"/>
        <w:tblCellMar>
          <w:top w:w="100" w:type="dxa"/>
          <w:left w:w="100" w:type="dxa"/>
          <w:bottom w:w="100" w:type="dxa"/>
          <w:right w:w="100" w:type="dxa"/>
        </w:tblCellMar>
      </w:tblPr>
      <w:tblGrid>
        <w:gridCol w:w="9029"/>
      </w:tblGrid>
      <w:tr w14:paraId="0C9B4FF7">
        <w:tblPrEx>
          <w:tblCellMar>
            <w:top w:w="100" w:type="dxa"/>
            <w:left w:w="100" w:type="dxa"/>
            <w:bottom w:w="100" w:type="dxa"/>
            <w:right w:w="100" w:type="dxa"/>
          </w:tblCellMar>
        </w:tblPrEx>
        <w:tc>
          <w:tcPr>
            <w:shd w:val="clear" w:color="auto" w:fill="282C34"/>
            <w:tcMar>
              <w:top w:w="100" w:type="dxa"/>
              <w:left w:w="100" w:type="dxa"/>
              <w:bottom w:w="100" w:type="dxa"/>
              <w:right w:w="100" w:type="dxa"/>
            </w:tcMar>
            <w:vAlign w:val="top"/>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4"/>
                <w:szCs w:val="24"/>
              </w:rPr>
            </w:pPr>
            <w:r>
              <w:rPr>
                <w:rFonts w:ascii="Consolas" w:hAnsi="Consolas" w:eastAsia="Consolas" w:cs="Consolas"/>
                <w:b/>
                <w:color w:val="C678DD"/>
                <w:sz w:val="24"/>
                <w:szCs w:val="24"/>
                <w:shd w:val="clear" w:fill="282C34"/>
                <w:rtl w:val="0"/>
              </w:rPr>
              <w:t>void</w:t>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61AEEE"/>
                <w:sz w:val="24"/>
                <w:szCs w:val="24"/>
                <w:shd w:val="clear" w:fill="282C34"/>
                <w:rtl w:val="0"/>
              </w:rPr>
              <w:t>jumpSearch</w:t>
            </w:r>
            <w:r>
              <w:rPr>
                <w:rFonts w:ascii="Consolas" w:hAnsi="Consolas" w:eastAsia="Consolas" w:cs="Consolas"/>
                <w:b/>
                <w:color w:val="ABB2BF"/>
                <w:sz w:val="24"/>
                <w:szCs w:val="24"/>
                <w:shd w:val="clear" w:fill="282C34"/>
                <w:rtl w:val="0"/>
              </w:rPr>
              <w:t>(</w:t>
            </w:r>
            <w:r>
              <w:rPr>
                <w:rFonts w:ascii="Consolas" w:hAnsi="Consolas" w:eastAsia="Consolas" w:cs="Consolas"/>
                <w:b/>
                <w:color w:val="C678DD"/>
                <w:sz w:val="24"/>
                <w:szCs w:val="24"/>
                <w:shd w:val="clear" w:fill="282C34"/>
                <w:rtl w:val="0"/>
              </w:rPr>
              <w:t>int</w:t>
            </w:r>
            <w:r>
              <w:rPr>
                <w:rFonts w:ascii="Consolas" w:hAnsi="Consolas" w:eastAsia="Consolas" w:cs="Consolas"/>
                <w:b/>
                <w:color w:val="ABB2BF"/>
                <w:sz w:val="24"/>
                <w:szCs w:val="24"/>
                <w:shd w:val="clear" w:fill="282C34"/>
                <w:rtl w:val="0"/>
              </w:rPr>
              <w:t xml:space="preserve"> jumlahAyam)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if</w:t>
            </w:r>
            <w:r>
              <w:rPr>
                <w:rFonts w:ascii="Consolas" w:hAnsi="Consolas" w:eastAsia="Consolas" w:cs="Consolas"/>
                <w:b/>
                <w:color w:val="ABB2BF"/>
                <w:sz w:val="24"/>
                <w:szCs w:val="24"/>
                <w:shd w:val="clear" w:fill="282C34"/>
                <w:rtl w:val="0"/>
              </w:rPr>
              <w:t xml:space="preserve"> (anggotaHead == </w:t>
            </w:r>
            <w:r>
              <w:rPr>
                <w:rFonts w:ascii="Consolas" w:hAnsi="Consolas" w:eastAsia="Consolas" w:cs="Consolas"/>
                <w:b/>
                <w:color w:val="56B6C2"/>
                <w:sz w:val="24"/>
                <w:szCs w:val="24"/>
                <w:shd w:val="clear" w:fill="282C34"/>
                <w:rtl w:val="0"/>
              </w:rPr>
              <w:t>nullptr</w:t>
            </w:r>
            <w:r>
              <w:rPr>
                <w:rFonts w:ascii="Consolas" w:hAnsi="Consolas" w:eastAsia="Consolas" w:cs="Consolas"/>
                <w:b/>
                <w:color w:val="ABB2BF"/>
                <w:sz w:val="24"/>
                <w:szCs w:val="24"/>
                <w:shd w:val="clear" w:fill="282C34"/>
                <w:rtl w:val="0"/>
              </w:rPr>
              <w:t>)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E6C07B"/>
                <w:sz w:val="24"/>
                <w:szCs w:val="24"/>
                <w:shd w:val="clear" w:fill="282C34"/>
                <w:rtl w:val="0"/>
              </w:rPr>
              <w:t>cout</w:t>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"Tidak ada anggota yang diterima.\n"</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return</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i/>
                <w:color w:val="5C6370"/>
                <w:sz w:val="24"/>
                <w:szCs w:val="24"/>
                <w:shd w:val="clear" w:fill="282C34"/>
                <w:rtl w:val="0"/>
              </w:rPr>
              <w:t>// Pertama urutkan data berdasarkan jumlah ayam</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mergeSort(anggotaHead);</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i/>
                <w:color w:val="5C6370"/>
                <w:sz w:val="24"/>
                <w:szCs w:val="24"/>
                <w:shd w:val="clear" w:fill="282C34"/>
                <w:rtl w:val="0"/>
              </w:rPr>
              <w:t>// Menghitung panjang linked list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int</w:t>
            </w:r>
            <w:r>
              <w:rPr>
                <w:rFonts w:ascii="Consolas" w:hAnsi="Consolas" w:eastAsia="Consolas" w:cs="Consolas"/>
                <w:b/>
                <w:color w:val="ABB2BF"/>
                <w:sz w:val="24"/>
                <w:szCs w:val="24"/>
                <w:shd w:val="clear" w:fill="282C34"/>
                <w:rtl w:val="0"/>
              </w:rPr>
              <w:t xml:space="preserve"> length = getLength(anggotaHead);</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int</w:t>
            </w:r>
            <w:r>
              <w:rPr>
                <w:rFonts w:ascii="Consolas" w:hAnsi="Consolas" w:eastAsia="Consolas" w:cs="Consolas"/>
                <w:b/>
                <w:color w:val="ABB2BF"/>
                <w:sz w:val="24"/>
                <w:szCs w:val="24"/>
                <w:shd w:val="clear" w:fill="282C34"/>
                <w:rtl w:val="0"/>
              </w:rPr>
              <w:t xml:space="preserve"> jump = </w:t>
            </w:r>
            <w:r>
              <w:rPr>
                <w:rFonts w:ascii="Consolas" w:hAnsi="Consolas" w:eastAsia="Consolas" w:cs="Consolas"/>
                <w:b/>
                <w:color w:val="E6C07B"/>
                <w:sz w:val="24"/>
                <w:szCs w:val="24"/>
                <w:shd w:val="clear" w:fill="282C34"/>
                <w:rtl w:val="0"/>
              </w:rPr>
              <w:t>sqrt</w:t>
            </w:r>
            <w:r>
              <w:rPr>
                <w:rFonts w:ascii="Consolas" w:hAnsi="Consolas" w:eastAsia="Consolas" w:cs="Consolas"/>
                <w:b/>
                <w:color w:val="ABB2BF"/>
                <w:sz w:val="24"/>
                <w:szCs w:val="24"/>
                <w:shd w:val="clear" w:fill="282C34"/>
                <w:rtl w:val="0"/>
              </w:rPr>
              <w:t>(length);</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E6C07B"/>
                <w:sz w:val="24"/>
                <w:szCs w:val="24"/>
                <w:shd w:val="clear" w:fill="282C34"/>
                <w:rtl w:val="0"/>
              </w:rPr>
              <w:t>cout</w:t>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"\nHasil Pencarian Berdasarkan Jumlah Ayam "</w:t>
            </w:r>
            <w:r>
              <w:rPr>
                <w:rFonts w:ascii="Consolas" w:hAnsi="Consolas" w:eastAsia="Consolas" w:cs="Consolas"/>
                <w:b/>
                <w:color w:val="ABB2BF"/>
                <w:sz w:val="24"/>
                <w:szCs w:val="24"/>
                <w:shd w:val="clear" w:fill="282C34"/>
                <w:rtl w:val="0"/>
              </w:rPr>
              <w:t xml:space="preserve"> &lt;&lt; jumlahAyam &lt;&lt; </w:t>
            </w:r>
            <w:r>
              <w:rPr>
                <w:rFonts w:ascii="Consolas" w:hAnsi="Consolas" w:eastAsia="Consolas" w:cs="Consolas"/>
                <w:b/>
                <w:color w:val="98C379"/>
                <w:sz w:val="24"/>
                <w:szCs w:val="24"/>
                <w:shd w:val="clear" w:fill="282C34"/>
                <w:rtl w:val="0"/>
              </w:rPr>
              <w:t>":\n"</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Anggota* current = anggotaHead;</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Anggota* prev = </w:t>
            </w:r>
            <w:r>
              <w:rPr>
                <w:rFonts w:ascii="Consolas" w:hAnsi="Consolas" w:eastAsia="Consolas" w:cs="Consolas"/>
                <w:b/>
                <w:color w:val="56B6C2"/>
                <w:sz w:val="24"/>
                <w:szCs w:val="24"/>
                <w:shd w:val="clear" w:fill="282C34"/>
                <w:rtl w:val="0"/>
              </w:rPr>
              <w:t>nullptr</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bool</w:t>
            </w:r>
            <w:r>
              <w:rPr>
                <w:rFonts w:ascii="Consolas" w:hAnsi="Consolas" w:eastAsia="Consolas" w:cs="Consolas"/>
                <w:b/>
                <w:color w:val="ABB2BF"/>
                <w:sz w:val="24"/>
                <w:szCs w:val="24"/>
                <w:shd w:val="clear" w:fill="282C34"/>
                <w:rtl w:val="0"/>
              </w:rPr>
              <w:t xml:space="preserve"> found = </w:t>
            </w:r>
            <w:r>
              <w:rPr>
                <w:rFonts w:ascii="Consolas" w:hAnsi="Consolas" w:eastAsia="Consolas" w:cs="Consolas"/>
                <w:b/>
                <w:color w:val="56B6C2"/>
                <w:sz w:val="24"/>
                <w:szCs w:val="24"/>
                <w:shd w:val="clear" w:fill="282C34"/>
                <w:rtl w:val="0"/>
              </w:rPr>
              <w:t>false</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i/>
                <w:color w:val="5C6370"/>
                <w:sz w:val="24"/>
                <w:szCs w:val="24"/>
                <w:shd w:val="clear" w:fill="282C34"/>
                <w:rtl w:val="0"/>
              </w:rPr>
              <w:t>// Jump search yang dimodifikasi untuk linked list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while</w:t>
            </w:r>
            <w:r>
              <w:rPr>
                <w:rFonts w:ascii="Consolas" w:hAnsi="Consolas" w:eastAsia="Consolas" w:cs="Consolas"/>
                <w:b/>
                <w:color w:val="ABB2BF"/>
                <w:sz w:val="24"/>
                <w:szCs w:val="24"/>
                <w:shd w:val="clear" w:fill="282C34"/>
                <w:rtl w:val="0"/>
              </w:rPr>
              <w:t xml:space="preserve"> (current != </w:t>
            </w:r>
            <w:r>
              <w:rPr>
                <w:rFonts w:ascii="Consolas" w:hAnsi="Consolas" w:eastAsia="Consolas" w:cs="Consolas"/>
                <w:b/>
                <w:color w:val="56B6C2"/>
                <w:sz w:val="24"/>
                <w:szCs w:val="24"/>
                <w:shd w:val="clear" w:fill="282C34"/>
                <w:rtl w:val="0"/>
              </w:rPr>
              <w:t>nullptr</w:t>
            </w:r>
            <w:r>
              <w:rPr>
                <w:rFonts w:ascii="Consolas" w:hAnsi="Consolas" w:eastAsia="Consolas" w:cs="Consolas"/>
                <w:b/>
                <w:color w:val="ABB2BF"/>
                <w:sz w:val="24"/>
                <w:szCs w:val="24"/>
                <w:shd w:val="clear" w:fill="282C34"/>
                <w:rtl w:val="0"/>
              </w:rPr>
              <w:t xml:space="preserve"> &amp;&amp; current-&gt;jumlahAyam &lt;= jumlahAyam)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prev = current;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i/>
                <w:color w:val="5C6370"/>
                <w:sz w:val="24"/>
                <w:szCs w:val="24"/>
                <w:shd w:val="clear" w:fill="282C34"/>
                <w:rtl w:val="0"/>
              </w:rPr>
              <w:t>// Lompat ke depan sejauh jump langkah</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for</w:t>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int</w:t>
            </w:r>
            <w:r>
              <w:rPr>
                <w:rFonts w:ascii="Consolas" w:hAnsi="Consolas" w:eastAsia="Consolas" w:cs="Consolas"/>
                <w:b/>
                <w:color w:val="ABB2BF"/>
                <w:sz w:val="24"/>
                <w:szCs w:val="24"/>
                <w:shd w:val="clear" w:fill="282C34"/>
                <w:rtl w:val="0"/>
              </w:rPr>
              <w:t xml:space="preserve"> i = </w:t>
            </w:r>
            <w:r>
              <w:rPr>
                <w:rFonts w:ascii="Consolas" w:hAnsi="Consolas" w:eastAsia="Consolas" w:cs="Consolas"/>
                <w:b/>
                <w:color w:val="D19A66"/>
                <w:sz w:val="24"/>
                <w:szCs w:val="24"/>
                <w:shd w:val="clear" w:fill="282C34"/>
                <w:rtl w:val="0"/>
              </w:rPr>
              <w:t>0</w:t>
            </w:r>
            <w:r>
              <w:rPr>
                <w:rFonts w:ascii="Consolas" w:hAnsi="Consolas" w:eastAsia="Consolas" w:cs="Consolas"/>
                <w:b/>
                <w:color w:val="ABB2BF"/>
                <w:sz w:val="24"/>
                <w:szCs w:val="24"/>
                <w:shd w:val="clear" w:fill="282C34"/>
                <w:rtl w:val="0"/>
              </w:rPr>
              <w:t xml:space="preserve">; i &lt; jump &amp;&amp; current != </w:t>
            </w:r>
            <w:r>
              <w:rPr>
                <w:rFonts w:ascii="Consolas" w:hAnsi="Consolas" w:eastAsia="Consolas" w:cs="Consolas"/>
                <w:b/>
                <w:color w:val="56B6C2"/>
                <w:sz w:val="24"/>
                <w:szCs w:val="24"/>
                <w:shd w:val="clear" w:fill="282C34"/>
                <w:rtl w:val="0"/>
              </w:rPr>
              <w:t>nullptr</w:t>
            </w:r>
            <w:r>
              <w:rPr>
                <w:rFonts w:ascii="Consolas" w:hAnsi="Consolas" w:eastAsia="Consolas" w:cs="Consolas"/>
                <w:b/>
                <w:color w:val="ABB2BF"/>
                <w:sz w:val="24"/>
                <w:szCs w:val="24"/>
                <w:shd w:val="clear" w:fill="282C34"/>
                <w:rtl w:val="0"/>
              </w:rPr>
              <w:t>; i++)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current = current-&gt;next;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i/>
                <w:color w:val="5C6370"/>
                <w:sz w:val="24"/>
                <w:szCs w:val="24"/>
                <w:shd w:val="clear" w:fill="282C34"/>
                <w:rtl w:val="0"/>
              </w:rPr>
              <w:t>// Jika sudah mencapai akhir list, lakukan linear search dari prev</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if</w:t>
            </w:r>
            <w:r>
              <w:rPr>
                <w:rFonts w:ascii="Consolas" w:hAnsi="Consolas" w:eastAsia="Consolas" w:cs="Consolas"/>
                <w:b/>
                <w:color w:val="ABB2BF"/>
                <w:sz w:val="24"/>
                <w:szCs w:val="24"/>
                <w:shd w:val="clear" w:fill="282C34"/>
                <w:rtl w:val="0"/>
              </w:rPr>
              <w:t xml:space="preserve"> (current == </w:t>
            </w:r>
            <w:r>
              <w:rPr>
                <w:rFonts w:ascii="Consolas" w:hAnsi="Consolas" w:eastAsia="Consolas" w:cs="Consolas"/>
                <w:b/>
                <w:color w:val="56B6C2"/>
                <w:sz w:val="24"/>
                <w:szCs w:val="24"/>
                <w:shd w:val="clear" w:fill="282C34"/>
                <w:rtl w:val="0"/>
              </w:rPr>
              <w:t>nullptr</w:t>
            </w:r>
            <w:r>
              <w:rPr>
                <w:rFonts w:ascii="Consolas" w:hAnsi="Consolas" w:eastAsia="Consolas" w:cs="Consolas"/>
                <w:b/>
                <w:color w:val="ABB2BF"/>
                <w:sz w:val="24"/>
                <w:szCs w:val="24"/>
                <w:shd w:val="clear" w:fill="282C34"/>
                <w:rtl w:val="0"/>
              </w:rPr>
              <w:t xml:space="preserve"> || current-&gt;jumlahAyam &gt; jumlahAyam)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i/>
                <w:color w:val="5C6370"/>
                <w:sz w:val="24"/>
                <w:szCs w:val="24"/>
                <w:shd w:val="clear" w:fill="282C34"/>
                <w:rtl w:val="0"/>
              </w:rPr>
              <w:t>// Linear search dari prev sampai current atau sampai nilai lebih besar</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Anggota* linearSearch = prev;</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while</w:t>
            </w:r>
            <w:r>
              <w:rPr>
                <w:rFonts w:ascii="Consolas" w:hAnsi="Consolas" w:eastAsia="Consolas" w:cs="Consolas"/>
                <w:b/>
                <w:color w:val="ABB2BF"/>
                <w:sz w:val="24"/>
                <w:szCs w:val="24"/>
                <w:shd w:val="clear" w:fill="282C34"/>
                <w:rtl w:val="0"/>
              </w:rPr>
              <w:t xml:space="preserve"> (linearSearch != current &amp;&amp; linearSearch != </w:t>
            </w:r>
            <w:r>
              <w:rPr>
                <w:rFonts w:ascii="Consolas" w:hAnsi="Consolas" w:eastAsia="Consolas" w:cs="Consolas"/>
                <w:b/>
                <w:color w:val="56B6C2"/>
                <w:sz w:val="24"/>
                <w:szCs w:val="24"/>
                <w:shd w:val="clear" w:fill="282C34"/>
                <w:rtl w:val="0"/>
              </w:rPr>
              <w:t>nullptr</w:t>
            </w:r>
            <w:r>
              <w:rPr>
                <w:rFonts w:ascii="Consolas" w:hAnsi="Consolas" w:eastAsia="Consolas" w:cs="Consolas"/>
                <w:b/>
                <w:color w:val="ABB2BF"/>
                <w:sz w:val="24"/>
                <w:szCs w:val="24"/>
                <w:shd w:val="clear" w:fill="282C34"/>
                <w:rtl w:val="0"/>
              </w:rPr>
              <w:t xml:space="preserve"> &amp;&amp;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linearSearch-&gt;jumlahAyam &lt;= jumlahAyam)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if</w:t>
            </w:r>
            <w:r>
              <w:rPr>
                <w:rFonts w:ascii="Consolas" w:hAnsi="Consolas" w:eastAsia="Consolas" w:cs="Consolas"/>
                <w:b/>
                <w:color w:val="ABB2BF"/>
                <w:sz w:val="24"/>
                <w:szCs w:val="24"/>
                <w:shd w:val="clear" w:fill="282C34"/>
                <w:rtl w:val="0"/>
              </w:rPr>
              <w:t xml:space="preserve"> (linearSearch-&gt;jumlahAyam == jumlahAyam)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E6C07B"/>
                <w:sz w:val="24"/>
                <w:szCs w:val="24"/>
                <w:shd w:val="clear" w:fill="282C34"/>
                <w:rtl w:val="0"/>
              </w:rPr>
              <w:t>cout</w:t>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"Ditemukan:\n"</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E6C07B"/>
                <w:sz w:val="24"/>
                <w:szCs w:val="24"/>
                <w:shd w:val="clear" w:fill="282C34"/>
                <w:rtl w:val="0"/>
              </w:rPr>
              <w:t>cout</w:t>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"Nama: "</w:t>
            </w:r>
            <w:r>
              <w:rPr>
                <w:rFonts w:ascii="Consolas" w:hAnsi="Consolas" w:eastAsia="Consolas" w:cs="Consolas"/>
                <w:b/>
                <w:color w:val="ABB2BF"/>
                <w:sz w:val="24"/>
                <w:szCs w:val="24"/>
                <w:shd w:val="clear" w:fill="282C34"/>
                <w:rtl w:val="0"/>
              </w:rPr>
              <w:t xml:space="preserve"> &lt;&lt; linearSearch-&gt;namaPeternak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 | Jumlah Ayam: "</w:t>
            </w:r>
            <w:r>
              <w:rPr>
                <w:rFonts w:ascii="Consolas" w:hAnsi="Consolas" w:eastAsia="Consolas" w:cs="Consolas"/>
                <w:b/>
                <w:color w:val="ABB2BF"/>
                <w:sz w:val="24"/>
                <w:szCs w:val="24"/>
                <w:shd w:val="clear" w:fill="282C34"/>
                <w:rtl w:val="0"/>
              </w:rPr>
              <w:t xml:space="preserve"> &lt;&lt; linearSearch-&gt;jumlahAyam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 | Alamat: "</w:t>
            </w:r>
            <w:r>
              <w:rPr>
                <w:rFonts w:ascii="Consolas" w:hAnsi="Consolas" w:eastAsia="Consolas" w:cs="Consolas"/>
                <w:b/>
                <w:color w:val="ABB2BF"/>
                <w:sz w:val="24"/>
                <w:szCs w:val="24"/>
                <w:shd w:val="clear" w:fill="282C34"/>
                <w:rtl w:val="0"/>
              </w:rPr>
              <w:t xml:space="preserve"> &lt;&lt; linearSearch-&gt;alamat &lt;&lt; </w:t>
            </w:r>
            <w:r>
              <w:rPr>
                <w:rFonts w:ascii="Consolas" w:hAnsi="Consolas" w:eastAsia="Consolas" w:cs="Consolas"/>
                <w:b/>
                <w:color w:val="98C379"/>
                <w:sz w:val="24"/>
                <w:szCs w:val="24"/>
                <w:shd w:val="clear" w:fill="282C34"/>
                <w:rtl w:val="0"/>
              </w:rPr>
              <w:t>" |\n"</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found = </w:t>
            </w:r>
            <w:r>
              <w:rPr>
                <w:rFonts w:ascii="Consolas" w:hAnsi="Consolas" w:eastAsia="Consolas" w:cs="Consolas"/>
                <w:b/>
                <w:color w:val="56B6C2"/>
                <w:sz w:val="24"/>
                <w:szCs w:val="24"/>
                <w:shd w:val="clear" w:fill="282C34"/>
                <w:rtl w:val="0"/>
              </w:rPr>
              <w:t>true</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linearSearch = linearSearch-&gt;next;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break</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C678DD"/>
                <w:sz w:val="24"/>
                <w:szCs w:val="24"/>
                <w:shd w:val="clear" w:fill="282C34"/>
                <w:rtl w:val="0"/>
              </w:rPr>
              <w:t>if</w:t>
            </w:r>
            <w:r>
              <w:rPr>
                <w:rFonts w:ascii="Consolas" w:hAnsi="Consolas" w:eastAsia="Consolas" w:cs="Consolas"/>
                <w:b/>
                <w:color w:val="ABB2BF"/>
                <w:sz w:val="24"/>
                <w:szCs w:val="24"/>
                <w:shd w:val="clear" w:fill="282C34"/>
                <w:rtl w:val="0"/>
              </w:rPr>
              <w:t xml:space="preserve"> (!found)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E6C07B"/>
                <w:sz w:val="24"/>
                <w:szCs w:val="24"/>
                <w:shd w:val="clear" w:fill="282C34"/>
                <w:rtl w:val="0"/>
              </w:rPr>
              <w:t>cout</w:t>
            </w:r>
            <w:r>
              <w:rPr>
                <w:rFonts w:ascii="Consolas" w:hAnsi="Consolas" w:eastAsia="Consolas" w:cs="Consolas"/>
                <w:b/>
                <w:color w:val="ABB2BF"/>
                <w:sz w:val="24"/>
                <w:szCs w:val="24"/>
                <w:shd w:val="clear" w:fill="282C34"/>
                <w:rtl w:val="0"/>
              </w:rPr>
              <w:t xml:space="preserve"> &lt;&lt; </w:t>
            </w:r>
            <w:r>
              <w:rPr>
                <w:rFonts w:ascii="Consolas" w:hAnsi="Consolas" w:eastAsia="Consolas" w:cs="Consolas"/>
                <w:b/>
                <w:color w:val="98C379"/>
                <w:sz w:val="24"/>
                <w:szCs w:val="24"/>
                <w:shd w:val="clear" w:fill="282C34"/>
                <w:rtl w:val="0"/>
              </w:rPr>
              <w:t>"Tidak ditemukan anggota dengan jumlah ayam "</w:t>
            </w:r>
            <w:r>
              <w:rPr>
                <w:rFonts w:ascii="Consolas" w:hAnsi="Consolas" w:eastAsia="Consolas" w:cs="Consolas"/>
                <w:b/>
                <w:color w:val="ABB2BF"/>
                <w:sz w:val="24"/>
                <w:szCs w:val="24"/>
                <w:shd w:val="clear" w:fill="282C34"/>
                <w:rtl w:val="0"/>
              </w:rPr>
              <w:t xml:space="preserve"> &lt;&lt; jumlahAyam &lt;&lt; </w:t>
            </w:r>
            <w:r>
              <w:rPr>
                <w:rFonts w:ascii="Consolas" w:hAnsi="Consolas" w:eastAsia="Consolas" w:cs="Consolas"/>
                <w:b/>
                <w:color w:val="E6C07B"/>
                <w:sz w:val="24"/>
                <w:szCs w:val="24"/>
                <w:shd w:val="clear" w:fill="282C34"/>
                <w:rtl w:val="0"/>
              </w:rPr>
              <w:t>endl</w:t>
            </w:r>
            <w:r>
              <w:rPr>
                <w:rFonts w:ascii="Consolas" w:hAnsi="Consolas" w:eastAsia="Consolas" w:cs="Consolas"/>
                <w:b/>
                <w:color w:val="ABB2BF"/>
                <w:sz w:val="24"/>
                <w:szCs w:val="24"/>
                <w:shd w:val="clear" w:fill="282C34"/>
                <w:rtl w:val="0"/>
              </w:rPr>
              <w:t>;</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 xml:space="preserve">    }</w:t>
            </w:r>
            <w:r>
              <w:rPr>
                <w:rFonts w:ascii="Consolas" w:hAnsi="Consolas" w:eastAsia="Consolas" w:cs="Consolas"/>
                <w:b/>
                <w:color w:val="ABB2BF"/>
                <w:sz w:val="24"/>
                <w:szCs w:val="24"/>
                <w:shd w:val="clear" w:fill="282C34"/>
                <w:rtl w:val="0"/>
              </w:rPr>
              <w:br w:type="textWrapping"/>
            </w:r>
            <w:r>
              <w:rPr>
                <w:rFonts w:ascii="Consolas" w:hAnsi="Consolas" w:eastAsia="Consolas" w:cs="Consolas"/>
                <w:b/>
                <w:color w:val="ABB2BF"/>
                <w:sz w:val="24"/>
                <w:szCs w:val="24"/>
                <w:shd w:val="clear" w:fill="282C34"/>
                <w:rtl w:val="0"/>
              </w:rPr>
              <w:t>}</w:t>
            </w:r>
          </w:p>
        </w:tc>
      </w:tr>
    </w:tbl>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4"/>
          <w:szCs w:val="24"/>
        </w:rPr>
      </w:pPr>
    </w:p>
    <w:tbl>
      <w:tblPr>
        <w:tblStyle w:val="14"/>
        <w:tblpPr w:leftFromText="180" w:rightFromText="180" w:topFromText="180" w:bottomFromText="180" w:vertAnchor="text" w:tblpXSpec="left" w:tblpY="0"/>
        <w:tblW w:w="0" w:type="auto"/>
        <w:tblInd w:w="0" w:type="dxa"/>
        <w:tblLayout w:type="fixed"/>
        <w:tblCellMar>
          <w:top w:w="100" w:type="dxa"/>
          <w:left w:w="100" w:type="dxa"/>
          <w:bottom w:w="100" w:type="dxa"/>
          <w:right w:w="100" w:type="dxa"/>
        </w:tblCellMar>
      </w:tblPr>
      <w:tblGrid>
        <w:gridCol w:w="9029"/>
      </w:tblGrid>
      <w:tr w14:paraId="51076CAF">
        <w:tblPrEx>
          <w:tblCellMar>
            <w:top w:w="100" w:type="dxa"/>
            <w:left w:w="100" w:type="dxa"/>
            <w:bottom w:w="100" w:type="dxa"/>
            <w:right w:w="100" w:type="dxa"/>
          </w:tblCellMar>
        </w:tblPrEx>
        <w:trPr>
          <w:trHeight w:val="856" w:hRule="atLeast"/>
        </w:trPr>
        <w:tc>
          <w:tcPr>
            <w:shd w:val="clear" w:color="auto" w:fill="282C34"/>
          </w:tcPr>
          <w:p w14:paraId="00000044">
            <w:pPr>
              <w:widowControl w:val="0"/>
              <w:rPr>
                <w:rFonts w:ascii="Times New Roman" w:hAnsi="Times New Roman" w:eastAsia="Times New Roman" w:cs="Times New Roman"/>
                <w:sz w:val="20"/>
                <w:szCs w:val="20"/>
              </w:rPr>
            </w:pPr>
            <w:r>
              <w:rPr>
                <w:rFonts w:ascii="Consolas" w:hAnsi="Consolas" w:eastAsia="Consolas" w:cs="Consolas"/>
                <w:color w:val="C678DD"/>
                <w:sz w:val="20"/>
                <w:szCs w:val="20"/>
                <w:shd w:val="clear" w:fill="282C34"/>
                <w:rtl w:val="0"/>
              </w:rPr>
              <w:t>void</w:t>
            </w:r>
            <w:r>
              <w:rPr>
                <w:rFonts w:ascii="Consolas" w:hAnsi="Consolas" w:eastAsia="Consolas" w:cs="Consolas"/>
                <w:color w:val="ABB2BF"/>
                <w:sz w:val="20"/>
                <w:szCs w:val="20"/>
                <w:shd w:val="clear" w:fill="282C34"/>
                <w:rtl w:val="0"/>
              </w:rPr>
              <w:t xml:space="preserve"> </w:t>
            </w:r>
            <w:r>
              <w:rPr>
                <w:rFonts w:ascii="Consolas" w:hAnsi="Consolas" w:eastAsia="Consolas" w:cs="Consolas"/>
                <w:color w:val="61AEEE"/>
                <w:sz w:val="20"/>
                <w:szCs w:val="20"/>
                <w:shd w:val="clear" w:fill="282C34"/>
                <w:rtl w:val="0"/>
              </w:rPr>
              <w:t>tambahData</w:t>
            </w:r>
            <w:r>
              <w:rPr>
                <w:rFonts w:ascii="Consolas" w:hAnsi="Consolas" w:eastAsia="Consolas" w:cs="Consolas"/>
                <w:color w:val="ABB2BF"/>
                <w:sz w:val="20"/>
                <w:szCs w:val="20"/>
                <w:shd w:val="clear" w:fill="282C34"/>
                <w:rtl w:val="0"/>
              </w:rPr>
              <w:t>(</w:t>
            </w:r>
            <w:r>
              <w:rPr>
                <w:rFonts w:ascii="Consolas" w:hAnsi="Consolas" w:eastAsia="Consolas" w:cs="Consolas"/>
                <w:color w:val="C678DD"/>
                <w:sz w:val="20"/>
                <w:szCs w:val="20"/>
                <w:shd w:val="clear" w:fill="282C34"/>
                <w:rtl w:val="0"/>
              </w:rPr>
              <w:t>int</w:t>
            </w:r>
            <w:r>
              <w:rPr>
                <w:rFonts w:ascii="Consolas" w:hAnsi="Consolas" w:eastAsia="Consolas" w:cs="Consolas"/>
                <w:color w:val="ABB2BF"/>
                <w:sz w:val="20"/>
                <w:szCs w:val="20"/>
                <w:shd w:val="clear" w:fill="282C34"/>
                <w:rtl w:val="0"/>
              </w:rPr>
              <w:t xml:space="preserve"> &amp;jumlah, </w:t>
            </w:r>
            <w:r>
              <w:rPr>
                <w:rFonts w:ascii="Consolas" w:hAnsi="Consolas" w:eastAsia="Consolas" w:cs="Consolas"/>
                <w:color w:val="C678DD"/>
                <w:sz w:val="20"/>
                <w:szCs w:val="20"/>
                <w:shd w:val="clear" w:fill="282C34"/>
                <w:rtl w:val="0"/>
              </w:rPr>
              <w:t>int</w:t>
            </w:r>
            <w:r>
              <w:rPr>
                <w:rFonts w:ascii="Consolas" w:hAnsi="Consolas" w:eastAsia="Consolas" w:cs="Consolas"/>
                <w:color w:val="ABB2BF"/>
                <w:sz w:val="20"/>
                <w:szCs w:val="20"/>
                <w:shd w:val="clear" w:fill="282C34"/>
                <w:rtl w:val="0"/>
              </w:rPr>
              <w:t xml:space="preserve"> id[], </w:t>
            </w:r>
            <w:r>
              <w:rPr>
                <w:rFonts w:ascii="Consolas" w:hAnsi="Consolas" w:eastAsia="Consolas" w:cs="Consolas"/>
                <w:color w:val="E6C07B"/>
                <w:sz w:val="20"/>
                <w:szCs w:val="20"/>
                <w:shd w:val="clear" w:fill="282C34"/>
                <w:rtl w:val="0"/>
              </w:rPr>
              <w:t>string</w:t>
            </w:r>
            <w:r>
              <w:rPr>
                <w:rFonts w:ascii="Consolas" w:hAnsi="Consolas" w:eastAsia="Consolas" w:cs="Consolas"/>
                <w:color w:val="ABB2BF"/>
                <w:sz w:val="20"/>
                <w:szCs w:val="20"/>
                <w:shd w:val="clear" w:fill="282C34"/>
                <w:rtl w:val="0"/>
              </w:rPr>
              <w:t xml:space="preserve"> nama[]) {</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w:t>
            </w:r>
            <w:r>
              <w:rPr>
                <w:rFonts w:ascii="Consolas" w:hAnsi="Consolas" w:eastAsia="Consolas" w:cs="Consolas"/>
                <w:color w:val="E6C07B"/>
                <w:sz w:val="20"/>
                <w:szCs w:val="20"/>
                <w:shd w:val="clear" w:fill="282C34"/>
                <w:rtl w:val="0"/>
              </w:rPr>
              <w:t>cout</w:t>
            </w:r>
            <w:r>
              <w:rPr>
                <w:rFonts w:ascii="Consolas" w:hAnsi="Consolas" w:eastAsia="Consolas" w:cs="Consolas"/>
                <w:color w:val="ABB2BF"/>
                <w:sz w:val="20"/>
                <w:szCs w:val="20"/>
                <w:shd w:val="clear" w:fill="282C34"/>
                <w:rtl w:val="0"/>
              </w:rPr>
              <w:t xml:space="preserve"> &lt;&lt; </w:t>
            </w:r>
            <w:r>
              <w:rPr>
                <w:rFonts w:ascii="Consolas" w:hAnsi="Consolas" w:eastAsia="Consolas" w:cs="Consolas"/>
                <w:color w:val="98C379"/>
                <w:sz w:val="20"/>
                <w:szCs w:val="20"/>
                <w:shd w:val="clear" w:fill="282C34"/>
                <w:rtl w:val="0"/>
              </w:rPr>
              <w:t>"Masukkan ID: "</w:t>
            </w:r>
            <w:r>
              <w:rPr>
                <w:rFonts w:ascii="Consolas" w:hAnsi="Consolas" w:eastAsia="Consolas" w:cs="Consolas"/>
                <w:color w:val="ABB2BF"/>
                <w:sz w:val="20"/>
                <w:szCs w:val="20"/>
                <w:shd w:val="clear" w:fill="282C34"/>
                <w:rtl w:val="0"/>
              </w:rPr>
              <w:t>;</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w:t>
            </w:r>
            <w:r>
              <w:rPr>
                <w:rFonts w:ascii="Consolas" w:hAnsi="Consolas" w:eastAsia="Consolas" w:cs="Consolas"/>
                <w:color w:val="E6C07B"/>
                <w:sz w:val="20"/>
                <w:szCs w:val="20"/>
                <w:shd w:val="clear" w:fill="282C34"/>
                <w:rtl w:val="0"/>
              </w:rPr>
              <w:t>cin</w:t>
            </w:r>
            <w:r>
              <w:rPr>
                <w:rFonts w:ascii="Consolas" w:hAnsi="Consolas" w:eastAsia="Consolas" w:cs="Consolas"/>
                <w:color w:val="ABB2BF"/>
                <w:sz w:val="20"/>
                <w:szCs w:val="20"/>
                <w:shd w:val="clear" w:fill="282C34"/>
                <w:rtl w:val="0"/>
              </w:rPr>
              <w:t xml:space="preserve"> &gt;&gt; id[jumlah];</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w:t>
            </w:r>
            <w:r>
              <w:rPr>
                <w:rFonts w:ascii="Consolas" w:hAnsi="Consolas" w:eastAsia="Consolas" w:cs="Consolas"/>
                <w:color w:val="E6C07B"/>
                <w:sz w:val="20"/>
                <w:szCs w:val="20"/>
                <w:shd w:val="clear" w:fill="282C34"/>
                <w:rtl w:val="0"/>
              </w:rPr>
              <w:t>cout</w:t>
            </w:r>
            <w:r>
              <w:rPr>
                <w:rFonts w:ascii="Consolas" w:hAnsi="Consolas" w:eastAsia="Consolas" w:cs="Consolas"/>
                <w:color w:val="ABB2BF"/>
                <w:sz w:val="20"/>
                <w:szCs w:val="20"/>
                <w:shd w:val="clear" w:fill="282C34"/>
                <w:rtl w:val="0"/>
              </w:rPr>
              <w:t xml:space="preserve"> &lt;&lt; </w:t>
            </w:r>
            <w:r>
              <w:rPr>
                <w:rFonts w:ascii="Consolas" w:hAnsi="Consolas" w:eastAsia="Consolas" w:cs="Consolas"/>
                <w:color w:val="98C379"/>
                <w:sz w:val="20"/>
                <w:szCs w:val="20"/>
                <w:shd w:val="clear" w:fill="282C34"/>
                <w:rtl w:val="0"/>
              </w:rPr>
              <w:t>"Masukkan Nama: "</w:t>
            </w:r>
            <w:r>
              <w:rPr>
                <w:rFonts w:ascii="Consolas" w:hAnsi="Consolas" w:eastAsia="Consolas" w:cs="Consolas"/>
                <w:color w:val="ABB2BF"/>
                <w:sz w:val="20"/>
                <w:szCs w:val="20"/>
                <w:shd w:val="clear" w:fill="282C34"/>
                <w:rtl w:val="0"/>
              </w:rPr>
              <w:t>;</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w:t>
            </w:r>
            <w:r>
              <w:rPr>
                <w:rFonts w:ascii="Consolas" w:hAnsi="Consolas" w:eastAsia="Consolas" w:cs="Consolas"/>
                <w:color w:val="E6C07B"/>
                <w:sz w:val="20"/>
                <w:szCs w:val="20"/>
                <w:shd w:val="clear" w:fill="282C34"/>
                <w:rtl w:val="0"/>
              </w:rPr>
              <w:t>cin</w:t>
            </w:r>
            <w:r>
              <w:rPr>
                <w:rFonts w:ascii="Consolas" w:hAnsi="Consolas" w:eastAsia="Consolas" w:cs="Consolas"/>
                <w:color w:val="ABB2BF"/>
                <w:sz w:val="20"/>
                <w:szCs w:val="20"/>
                <w:shd w:val="clear" w:fill="282C34"/>
                <w:rtl w:val="0"/>
              </w:rPr>
              <w:t>.ignore();</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getline(</w:t>
            </w:r>
            <w:r>
              <w:rPr>
                <w:rFonts w:ascii="Consolas" w:hAnsi="Consolas" w:eastAsia="Consolas" w:cs="Consolas"/>
                <w:color w:val="E6C07B"/>
                <w:sz w:val="20"/>
                <w:szCs w:val="20"/>
                <w:shd w:val="clear" w:fill="282C34"/>
                <w:rtl w:val="0"/>
              </w:rPr>
              <w:t>cin</w:t>
            </w:r>
            <w:r>
              <w:rPr>
                <w:rFonts w:ascii="Consolas" w:hAnsi="Consolas" w:eastAsia="Consolas" w:cs="Consolas"/>
                <w:color w:val="ABB2BF"/>
                <w:sz w:val="20"/>
                <w:szCs w:val="20"/>
                <w:shd w:val="clear" w:fill="282C34"/>
                <w:rtl w:val="0"/>
              </w:rPr>
              <w:t>, nama[jumlah]);</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jumlah++;</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 xml:space="preserve">    </w:t>
            </w:r>
            <w:r>
              <w:rPr>
                <w:rFonts w:ascii="Consolas" w:hAnsi="Consolas" w:eastAsia="Consolas" w:cs="Consolas"/>
                <w:color w:val="E6C07B"/>
                <w:sz w:val="20"/>
                <w:szCs w:val="20"/>
                <w:shd w:val="clear" w:fill="282C34"/>
                <w:rtl w:val="0"/>
              </w:rPr>
              <w:t>cout</w:t>
            </w:r>
            <w:r>
              <w:rPr>
                <w:rFonts w:ascii="Consolas" w:hAnsi="Consolas" w:eastAsia="Consolas" w:cs="Consolas"/>
                <w:color w:val="ABB2BF"/>
                <w:sz w:val="20"/>
                <w:szCs w:val="20"/>
                <w:shd w:val="clear" w:fill="282C34"/>
                <w:rtl w:val="0"/>
              </w:rPr>
              <w:t xml:space="preserve"> &lt;&lt; </w:t>
            </w:r>
            <w:r>
              <w:rPr>
                <w:rFonts w:ascii="Consolas" w:hAnsi="Consolas" w:eastAsia="Consolas" w:cs="Consolas"/>
                <w:color w:val="98C379"/>
                <w:sz w:val="20"/>
                <w:szCs w:val="20"/>
                <w:shd w:val="clear" w:fill="282C34"/>
                <w:rtl w:val="0"/>
              </w:rPr>
              <w:t>"Data berhasil ditambahkan!\n"</w:t>
            </w:r>
            <w:r>
              <w:rPr>
                <w:rFonts w:ascii="Consolas" w:hAnsi="Consolas" w:eastAsia="Consolas" w:cs="Consolas"/>
                <w:color w:val="ABB2BF"/>
                <w:sz w:val="20"/>
                <w:szCs w:val="20"/>
                <w:shd w:val="clear" w:fill="282C34"/>
                <w:rtl w:val="0"/>
              </w:rPr>
              <w:t>;</w:t>
            </w:r>
            <w:r>
              <w:rPr>
                <w:rFonts w:ascii="Consolas" w:hAnsi="Consolas" w:eastAsia="Consolas" w:cs="Consolas"/>
                <w:color w:val="ABB2BF"/>
                <w:sz w:val="20"/>
                <w:szCs w:val="20"/>
                <w:shd w:val="clear" w:fill="282C34"/>
                <w:rtl w:val="0"/>
              </w:rPr>
              <w:br w:type="textWrapping"/>
            </w:r>
            <w:r>
              <w:rPr>
                <w:rFonts w:ascii="Consolas" w:hAnsi="Consolas" w:eastAsia="Consolas" w:cs="Consolas"/>
                <w:color w:val="ABB2BF"/>
                <w:sz w:val="20"/>
                <w:szCs w:val="20"/>
                <w:shd w:val="clear" w:fill="282C34"/>
                <w:rtl w:val="0"/>
              </w:rPr>
              <w:t>}</w:t>
            </w:r>
          </w:p>
        </w:tc>
      </w:tr>
    </w:tbl>
    <w:p w14:paraId="00000045">
      <w:pPr>
        <w:pStyle w:val="2"/>
        <w:ind w:left="0"/>
        <w:rPr>
          <w:rFonts w:ascii="Times New Roman" w:hAnsi="Times New Roman" w:eastAsia="Times New Roman" w:cs="Times New Roman"/>
          <w:i/>
          <w:sz w:val="24"/>
          <w:szCs w:val="24"/>
        </w:rPr>
      </w:pPr>
      <w:bookmarkStart w:id="7" w:name="_91xg1ar4uv1q" w:colFirst="0" w:colLast="0"/>
      <w:bookmarkEnd w:id="7"/>
      <w:r>
        <w:rPr>
          <w:rtl w:val="0"/>
        </w:rPr>
        <w:t>4. Uji Coba dan Hasil Output</w:t>
      </w:r>
    </w:p>
    <w:p w14:paraId="00000046">
      <w:pPr>
        <w:pStyle w:val="3"/>
        <w:ind w:left="0" w:firstLine="0"/>
      </w:pPr>
      <w:bookmarkStart w:id="8" w:name="_4o8wssktz9mf" w:colFirst="0" w:colLast="0"/>
      <w:bookmarkEnd w:id="8"/>
      <w:r>
        <w:rPr>
          <w:rtl w:val="0"/>
        </w:rPr>
        <w:t>4.1 Uji Coba</w:t>
      </w:r>
    </w:p>
    <w:p w14:paraId="00000047">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(Jelaskan skenario yang digunakan untuk menguji program, misalnya dengan berbagai jenis input.)</w:t>
      </w:r>
    </w:p>
    <w:p w14:paraId="00000048">
      <w:pPr>
        <w:numPr>
          <w:ilvl w:val="0"/>
          <w:numId w:val="3"/>
        </w:numPr>
        <w:spacing w:before="240" w:after="0" w:afterAutospacing="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Skenario 1</w:t>
      </w:r>
    </w:p>
    <w:p w14:paraId="00000049">
      <w:pPr>
        <w:numPr>
          <w:ilvl w:val="0"/>
          <w:numId w:val="3"/>
        </w:numPr>
        <w:spacing w:before="0" w:beforeAutospacing="0" w:after="24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Skenario 2</w:t>
      </w:r>
    </w:p>
    <w:p w14:paraId="0000004A">
      <w:pPr>
        <w:pStyle w:val="3"/>
        <w:ind w:left="0" w:firstLine="0"/>
      </w:pPr>
      <w:bookmarkStart w:id="9" w:name="_6neamtz12ax2" w:colFirst="0" w:colLast="0"/>
      <w:bookmarkEnd w:id="9"/>
      <w:r>
        <w:rPr>
          <w:rtl w:val="0"/>
        </w:rPr>
        <w:t>4.2 Hasil Output</w:t>
      </w:r>
    </w:p>
    <w:p w14:paraId="0000004B">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(Sertakan tangkapan layar atau hasil output dari program setelah dijalankan.)</w:t>
      </w:r>
    </w:p>
    <w:p w14:paraId="0000004C">
      <w:pPr>
        <w:jc w:val="center"/>
        <w:rPr>
          <w:sz w:val="24"/>
          <w:szCs w:val="24"/>
        </w:rPr>
      </w:pPr>
      <w:r>
        <w:rPr>
          <w:sz w:val="24"/>
          <w:szCs w:val="24"/>
        </w:rPr>
        <w:drawing>
          <wp:inline distT="114300" distB="114300" distL="114300" distR="114300">
            <wp:extent cx="3549015" cy="19773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4"/>
                    <a:srcRect/>
                    <a:stretch>
                      <a:fillRect/>
                    </a:stretch>
                  </pic:blipFill>
                  <pic:spPr>
                    <a:xfrm>
                      <a:off x="0" y="0"/>
                      <a:ext cx="3549338" cy="1978016"/>
                    </a:xfrm>
                    <a:prstGeom prst="rect">
                      <a:avLst/>
                    </a:prstGeom>
                  </pic:spPr>
                </pic:pic>
              </a:graphicData>
            </a:graphic>
          </wp:inline>
        </w:drawing>
      </w:r>
    </w:p>
    <w:p w14:paraId="0000004D">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Gambar 4.1 Contoh</w:t>
      </w:r>
    </w:p>
    <w:p w14:paraId="0000004E">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Gambar &lt;nomor bab&gt;.[index] &lt;judul-gambar&gt;</w:t>
      </w:r>
    </w:p>
    <w:p w14:paraId="0000004F"/>
    <w:sectPr>
      <w:pgSz w:w="11909" w:h="16834"/>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1">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CA5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after="200" w:line="360" w:lineRule="auto"/>
      <w:ind w:left="360"/>
      <w:jc w:val="both"/>
    </w:pPr>
    <w:rPr>
      <w:rFonts w:ascii="Times New Roman" w:hAnsi="Times New Roman" w:eastAsia="Times New Roman" w:cs="Times New Roman"/>
      <w:b/>
      <w:sz w:val="26"/>
      <w:szCs w:val="26"/>
    </w:rPr>
  </w:style>
  <w:style w:type="paragraph" w:styleId="3">
    <w:name w:val="heading 2"/>
    <w:basedOn w:val="1"/>
    <w:next w:val="1"/>
    <w:qFormat/>
    <w:uiPriority w:val="0"/>
    <w:pPr>
      <w:keepNext/>
      <w:keepLines/>
      <w:spacing w:after="200" w:line="360" w:lineRule="auto"/>
      <w:ind w:left="720" w:hanging="360"/>
      <w:jc w:val="both"/>
    </w:pPr>
    <w:rPr>
      <w:rFonts w:ascii="Times New Roman" w:hAnsi="Times New Roman" w:eastAsia="Times New Roman" w:cs="Times New Roman"/>
      <w:b/>
      <w:sz w:val="26"/>
      <w:szCs w:val="26"/>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spacing w:after="160" w:line="276" w:lineRule="auto"/>
      <w:jc w:val="center"/>
    </w:pPr>
    <w:rPr>
      <w:rFonts w:ascii="Times New Roman" w:hAnsi="Times New Roman" w:eastAsia="Times New Roman" w:cs="Times New Roman"/>
      <w:b/>
      <w:sz w:val="28"/>
      <w:szCs w:val="28"/>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2025-03-09T12:35:48Z</dcterms:created>
  <dc:creator>LOQ</dc:creator>
  <cp:lastModifiedBy>Wizker 12</cp:lastModifiedBy>
  <dcterms:modified xsi:type="dcterms:W3CDTF">2025-03-09T12:39:21Z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6872EB27DC004C86871EAF3FA50B2192_12</vt:lpwstr>
  </property>
</Properties>
</file>